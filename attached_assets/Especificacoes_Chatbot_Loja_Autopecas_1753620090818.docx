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Especificações Funcionais – Sistema de Atendimento via Chatbot para Loja de Autopeças</w:t>
      </w:r>
    </w:p>
    <w:p>
      <w:r>
        <w:t>Este documento apresenta as funcionalidades planejadas para o desenvolvimento de um sistema de atendimento automatizado por chatbot, integrado ao WhatsApp, com gerenciamento de estoque, painel administrativo e suporte a vendedores. O objetivo é automatizar o atendimento ao cliente, reduzir a carga de trabalho dos vendedores e aumentar a eficiência operacional da loja.</w:t>
      </w:r>
    </w:p>
    <w:p>
      <w:pPr>
        <w:pStyle w:val="Heading2"/>
      </w:pPr>
      <w:r>
        <w:t>📌 Funcionamento Geral</w:t>
      </w:r>
    </w:p>
    <w:p>
      <w:r>
        <w:t>O cliente entra em contato via WhatsApp. Um chatbot faz a triagem e responde dúvidas sobre produtos, preços e disponibilidade no estoque, podendo fechar o pedido. Após isso, o chatbot transfere a conversa para um vendedor, que finaliza o pagamento e entrega.</w:t>
      </w:r>
    </w:p>
    <w:p>
      <w:pPr>
        <w:pStyle w:val="Heading2"/>
      </w:pPr>
      <w:r>
        <w:t>📋 Painéis e Acessos</w:t>
      </w:r>
    </w:p>
    <w:p>
      <w:r>
        <w:t>• Painel do Administrador:</w:t>
      </w:r>
    </w:p>
    <w:p>
      <w:pPr>
        <w:pStyle w:val="ListBullet"/>
      </w:pPr>
      <w:r>
        <w:t xml:space="preserve">  - Gerenciar usuários e permissões</w:t>
        <w:br/>
        <w:t xml:space="preserve">  - Subir planilhas (como o Excel de estoque)</w:t>
        <w:br/>
        <w:t xml:space="preserve">  - Ver relatórios de desempenho</w:t>
        <w:br/>
        <w:t xml:space="preserve">  - Visualizar estoque total</w:t>
        <w:br/>
      </w:r>
    </w:p>
    <w:p>
      <w:r>
        <w:t>• Painel do Vendedor:</w:t>
      </w:r>
    </w:p>
    <w:p>
      <w:pPr>
        <w:pStyle w:val="ListBullet"/>
      </w:pPr>
      <w:r>
        <w:t xml:space="preserve">  - Receber notificações de novos pedidos</w:t>
        <w:br/>
        <w:t xml:space="preserve">  - Consultar e filtrar estoque</w:t>
        <w:br/>
        <w:t xml:space="preserve">  - Cadastrar novos itens manualmente</w:t>
        <w:br/>
        <w:t xml:space="preserve">  - Ver histórico completo de conversas com clientes</w:t>
        <w:br/>
      </w:r>
    </w:p>
    <w:p>
      <w:pPr>
        <w:pStyle w:val="Heading2"/>
      </w:pPr>
      <w:r>
        <w:t>✅ Funcionalidades Principais</w:t>
      </w:r>
    </w:p>
    <w:p>
      <w:pPr>
        <w:pStyle w:val="ListBullet"/>
      </w:pPr>
      <w:r>
        <w:t>• Atualização de estoque automática após finalização de venda</w:t>
        <w:br/>
        <w:t>• Consulta via chatbot com base no banco de dados (inicialmente populado via Excel)</w:t>
        <w:br/>
        <w:t>• Card com visão geral do estoque total</w:t>
        <w:br/>
        <w:t>• Notificações visuais/sonoras para o vendedor</w:t>
        <w:br/>
        <w:t>• Sistema de permissões customizáveis por checkbox</w:t>
        <w:br/>
        <w:t>• Relatórios de performance do bot e de vendas</w:t>
        <w:br/>
        <w:t>• Compatível com mobile e tablets (layout inspirado no WhatsApp Web)</w:t>
      </w:r>
    </w:p>
    <w:p>
      <w:pPr>
        <w:pStyle w:val="Heading2"/>
      </w:pPr>
      <w:r>
        <w:t>📝 Observações Finais</w:t>
      </w:r>
    </w:p>
    <w:p>
      <w:r>
        <w:t>• O painel do operador será descartado, pois as funções previstas para ele estarão no painel do vendedor.</w:t>
        <w:br/>
        <w:t>• O sistema será desenvolvido utilizando a IA do Replit e o banco de dados Supabase ou PostgreSQL.</w:t>
        <w:br/>
        <w:t>• O layout seguirá o estilo do WhatsApp Web, pois a equipe já está familiarizada com essa interface.</w:t>
        <w:br/>
        <w:t>• Este documento poderá ser revisado pela equipe e receber anotações conforme necessidade.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